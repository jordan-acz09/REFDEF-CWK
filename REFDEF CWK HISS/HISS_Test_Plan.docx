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D34E1" w14:textId="715DC91B" w:rsidR="00375BE3" w:rsidRPr="00CD7867" w:rsidRDefault="00375BE3" w:rsidP="006A6AEB">
      <w:pPr>
        <w:pStyle w:val="Heading1"/>
        <w:rPr>
          <w:color w:val="000000" w:themeColor="text1"/>
        </w:rPr>
      </w:pPr>
      <w:r w:rsidRPr="00CD7867">
        <w:rPr>
          <w:color w:val="000000" w:themeColor="text1"/>
        </w:rPr>
        <w:t xml:space="preserve">HISS </w:t>
      </w:r>
      <w:r w:rsidR="00B528E8" w:rsidRPr="00CD7867">
        <w:rPr>
          <w:color w:val="000000" w:themeColor="text1"/>
        </w:rPr>
        <w:t xml:space="preserve">CWK </w:t>
      </w:r>
      <w:r w:rsidRPr="00CD7867">
        <w:rPr>
          <w:color w:val="000000" w:themeColor="text1"/>
        </w:rPr>
        <w:t>- Test Plan</w:t>
      </w:r>
    </w:p>
    <w:p w14:paraId="43E052FA" w14:textId="46C42ADF" w:rsidR="00375BE3" w:rsidRPr="00375BE3" w:rsidRDefault="00375BE3" w:rsidP="00375BE3">
      <w:r>
        <w:t>This test plan is designed for the Household Installations Service Simulations (HISS) system, following test-driven development. Each test is based on the requirements and sample data from Appendix A.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655"/>
        <w:gridCol w:w="1402"/>
        <w:gridCol w:w="1174"/>
        <w:gridCol w:w="1598"/>
        <w:gridCol w:w="4635"/>
      </w:tblGrid>
      <w:tr w:rsidR="00375BE3" w:rsidRPr="00375BE3" w14:paraId="5C74114F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C0F93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Test #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2A36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Purpose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608BF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Test Data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6AE5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Expected Result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38F0F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Actual Result</w:t>
            </w:r>
          </w:p>
        </w:tc>
      </w:tr>
      <w:tr w:rsidR="00375BE3" w:rsidRPr="00375BE3" w14:paraId="0E04A5D3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8DBE3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8BA7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Hire staff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46A2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Amir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7AD6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Amir in team, account = 700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C471" w14:textId="77777777" w:rsidR="00950986" w:rsidRPr="00950986" w:rsidRDefault="00950986" w:rsidP="00950986">
            <w:pPr>
              <w:rPr>
                <w:b/>
                <w:bCs/>
              </w:rPr>
            </w:pPr>
            <w:r w:rsidRPr="00950986">
              <w:rPr>
                <w:b/>
                <w:bCs/>
              </w:rPr>
              <w:t>Enter Staff name</w:t>
            </w:r>
          </w:p>
          <w:p w14:paraId="0B19D5A2" w14:textId="77777777" w:rsidR="00950986" w:rsidRPr="00950986" w:rsidRDefault="00950986" w:rsidP="00950986">
            <w:pPr>
              <w:rPr>
                <w:b/>
                <w:bCs/>
              </w:rPr>
            </w:pPr>
            <w:r w:rsidRPr="00950986">
              <w:rPr>
                <w:b/>
                <w:bCs/>
              </w:rPr>
              <w:t>Amir</w:t>
            </w:r>
          </w:p>
          <w:p w14:paraId="79254C43" w14:textId="77777777" w:rsidR="00950986" w:rsidRPr="00950986" w:rsidRDefault="00950986" w:rsidP="00950986">
            <w:pPr>
              <w:rPr>
                <w:b/>
                <w:bCs/>
              </w:rPr>
            </w:pPr>
            <w:r w:rsidRPr="00950986">
              <w:rPr>
                <w:b/>
                <w:bCs/>
              </w:rPr>
              <w:t>Hired: Amir</w:t>
            </w:r>
          </w:p>
          <w:p w14:paraId="44E1303E" w14:textId="26EBB12F" w:rsidR="00375BE3" w:rsidRPr="00375BE3" w:rsidRDefault="00950986" w:rsidP="00950986">
            <w:pPr>
              <w:spacing w:after="200" w:line="276" w:lineRule="auto"/>
              <w:rPr>
                <w:b/>
                <w:bCs/>
              </w:rPr>
            </w:pPr>
            <w:r w:rsidRPr="00950986">
              <w:rPr>
                <w:b/>
                <w:bCs/>
              </w:rPr>
              <w:t>Account = 700.0</w:t>
            </w:r>
          </w:p>
        </w:tc>
      </w:tr>
      <w:tr w:rsidR="00375BE3" w:rsidRPr="00375BE3" w14:paraId="7904F950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4752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136C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Hire unavailable staff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C8A9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Amir (already hired)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DE99" w14:textId="6F3C9CD6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 xml:space="preserve">Message: "Staff not available", </w:t>
            </w:r>
            <w:r w:rsidR="00950986">
              <w:rPr>
                <w:b/>
                <w:bCs/>
              </w:rPr>
              <w:t>already hired</w:t>
            </w:r>
            <w:r w:rsidRPr="00375BE3">
              <w:rPr>
                <w:b/>
                <w:bCs/>
              </w:rPr>
              <w:t>, account unchanged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27EF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Enter Staff name</w:t>
            </w:r>
          </w:p>
          <w:p w14:paraId="3F72CE05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Amir</w:t>
            </w:r>
          </w:p>
          <w:p w14:paraId="3256799F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Staff not available, already Hired, account unchanged</w:t>
            </w:r>
          </w:p>
          <w:p w14:paraId="0DD6804E" w14:textId="3A84A081" w:rsidR="00375BE3" w:rsidRPr="00375BE3" w:rsidRDefault="009C0E7D" w:rsidP="009C0E7D">
            <w:pPr>
              <w:spacing w:after="200" w:line="276" w:lineRule="auto"/>
              <w:rPr>
                <w:b/>
                <w:bCs/>
              </w:rPr>
            </w:pPr>
            <w:r w:rsidRPr="009C0E7D">
              <w:rPr>
                <w:b/>
                <w:bCs/>
              </w:rPr>
              <w:t>Account = 700.0</w:t>
            </w:r>
          </w:p>
        </w:tc>
      </w:tr>
      <w:tr w:rsidR="00375BE3" w:rsidRPr="00375BE3" w14:paraId="145A8B42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6F1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3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B1E2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Hire non-existent staff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F8BA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Bob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D84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Message: "Not found: Bob", account unchanged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E4D4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Enter Staff name</w:t>
            </w:r>
          </w:p>
          <w:p w14:paraId="448E8A15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Bob</w:t>
            </w:r>
          </w:p>
          <w:p w14:paraId="2B542524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Not found: Bob</w:t>
            </w:r>
          </w:p>
          <w:p w14:paraId="5380EEEB" w14:textId="5621A3ED" w:rsidR="00375BE3" w:rsidRPr="00375BE3" w:rsidRDefault="009C0E7D" w:rsidP="009C0E7D">
            <w:pPr>
              <w:spacing w:after="200" w:line="276" w:lineRule="auto"/>
              <w:rPr>
                <w:b/>
                <w:bCs/>
              </w:rPr>
            </w:pPr>
            <w:r w:rsidRPr="009C0E7D">
              <w:rPr>
                <w:b/>
                <w:bCs/>
              </w:rPr>
              <w:t>Account = 700.0</w:t>
            </w:r>
          </w:p>
        </w:tc>
      </w:tr>
      <w:tr w:rsidR="00375BE3" w:rsidRPr="00375BE3" w14:paraId="7740F50F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D4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4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EA5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Hire staff with insufficient funds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FAA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Hui (requires &gt;450)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B995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Message: "Not enough money to hire Hui", Hui not in team, account unchanged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0D7C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Enter Staff name</w:t>
            </w:r>
          </w:p>
          <w:p w14:paraId="7EB10CFC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Hui</w:t>
            </w:r>
          </w:p>
          <w:p w14:paraId="694C0F90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Not enough money to hire Hui</w:t>
            </w:r>
          </w:p>
          <w:p w14:paraId="010350D7" w14:textId="25FDF66F" w:rsidR="00375BE3" w:rsidRPr="00375BE3" w:rsidRDefault="009C0E7D" w:rsidP="009C0E7D">
            <w:pPr>
              <w:spacing w:after="200" w:line="276" w:lineRule="auto"/>
              <w:rPr>
                <w:b/>
                <w:bCs/>
              </w:rPr>
            </w:pPr>
            <w:r w:rsidRPr="009C0E7D">
              <w:rPr>
                <w:b/>
                <w:bCs/>
              </w:rPr>
              <w:t>Account = 400.0</w:t>
            </w:r>
          </w:p>
        </w:tc>
      </w:tr>
      <w:tr w:rsidR="00375BE3" w:rsidRPr="00375BE3" w14:paraId="3D52C28E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400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5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24F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Do job with eligible staff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BD7D3" w14:textId="7068AC1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Job 100</w:t>
            </w:r>
            <w:r w:rsidR="009C0E7D">
              <w:rPr>
                <w:b/>
                <w:bCs/>
              </w:rPr>
              <w:t>6</w:t>
            </w:r>
            <w:r w:rsidRPr="00375BE3">
              <w:rPr>
                <w:b/>
                <w:bCs/>
              </w:rPr>
              <w:t xml:space="preserve">, </w:t>
            </w:r>
            <w:r w:rsidR="009C0E7D">
              <w:rPr>
                <w:b/>
                <w:bCs/>
              </w:rPr>
              <w:t>Hui</w:t>
            </w:r>
            <w:r w:rsidRPr="00375BE3">
              <w:rPr>
                <w:b/>
                <w:bCs/>
              </w:rPr>
              <w:t xml:space="preserve"> hired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924B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Job done, account increased by job pay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14E1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Enter job number (e.g., 1000):</w:t>
            </w:r>
          </w:p>
          <w:p w14:paraId="109BEA69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1006</w:t>
            </w:r>
          </w:p>
          <w:p w14:paraId="487C7C8F" w14:textId="77777777" w:rsidR="009C0E7D" w:rsidRPr="009C0E7D" w:rsidRDefault="009C0E7D" w:rsidP="009C0E7D">
            <w:pPr>
              <w:rPr>
                <w:b/>
                <w:bCs/>
              </w:rPr>
            </w:pPr>
          </w:p>
          <w:p w14:paraId="6AC35F8D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Job No 1006</w:t>
            </w:r>
          </w:p>
          <w:p w14:paraId="643589C0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Job completed by Hui. Earned 800</w:t>
            </w:r>
          </w:p>
          <w:p w14:paraId="36001C84" w14:textId="74F2694E" w:rsidR="00375BE3" w:rsidRPr="00375BE3" w:rsidRDefault="009C0E7D" w:rsidP="009C0E7D">
            <w:pPr>
              <w:spacing w:after="200" w:line="276" w:lineRule="auto"/>
              <w:rPr>
                <w:b/>
                <w:bCs/>
              </w:rPr>
            </w:pPr>
            <w:r w:rsidRPr="009C0E7D">
              <w:rPr>
                <w:b/>
                <w:bCs/>
              </w:rPr>
              <w:t>Account = 850.0</w:t>
            </w:r>
          </w:p>
        </w:tc>
      </w:tr>
      <w:tr w:rsidR="00375BE3" w:rsidRPr="00375BE3" w14:paraId="03DEF234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89D2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lastRenderedPageBreak/>
              <w:t>6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9F4AA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Do job with no eligible staff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BDA26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Job 1001, no staff hired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CD15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Job not done, account reduced by penalty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84BE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Enter job number (e.g., 1000):</w:t>
            </w:r>
          </w:p>
          <w:p w14:paraId="00291B1C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1000</w:t>
            </w:r>
          </w:p>
          <w:p w14:paraId="4401A97C" w14:textId="77777777" w:rsidR="009C0E7D" w:rsidRPr="009C0E7D" w:rsidRDefault="009C0E7D" w:rsidP="009C0E7D">
            <w:pPr>
              <w:rPr>
                <w:b/>
                <w:bCs/>
              </w:rPr>
            </w:pPr>
          </w:p>
          <w:p w14:paraId="0ECFC940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Job No 1000</w:t>
            </w:r>
          </w:p>
          <w:p w14:paraId="54685DE3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Job not completed due to staff inexperience (Bela)</w:t>
            </w:r>
          </w:p>
          <w:p w14:paraId="713470F9" w14:textId="42E6ABCD" w:rsidR="00375BE3" w:rsidRPr="00375BE3" w:rsidRDefault="009C0E7D" w:rsidP="009C0E7D">
            <w:pPr>
              <w:spacing w:after="200" w:line="276" w:lineRule="auto"/>
              <w:rPr>
                <w:b/>
                <w:bCs/>
              </w:rPr>
            </w:pPr>
            <w:r w:rsidRPr="009C0E7D">
              <w:rPr>
                <w:b/>
                <w:bCs/>
              </w:rPr>
              <w:t>Penalty of 200 applied. Account = 200.0</w:t>
            </w:r>
          </w:p>
        </w:tc>
      </w:tr>
      <w:tr w:rsidR="00375BE3" w:rsidRPr="00375BE3" w14:paraId="071810C2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E5E2E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7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C169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Staff rejoin after holiday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BA38C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Amir goes on holiday, then rejoin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E19DC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Amir back in team, state = Working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7540" w14:textId="77777777" w:rsidR="00577809" w:rsidRPr="00577809" w:rsidRDefault="00577809" w:rsidP="00577809">
            <w:pPr>
              <w:rPr>
                <w:b/>
                <w:bCs/>
              </w:rPr>
            </w:pPr>
            <w:r w:rsidRPr="00577809">
              <w:rPr>
                <w:b/>
                <w:bCs/>
              </w:rPr>
              <w:t>Enter the number of your choice</w:t>
            </w:r>
          </w:p>
          <w:p w14:paraId="7CC3DBD5" w14:textId="77777777" w:rsidR="00577809" w:rsidRPr="00577809" w:rsidRDefault="00577809" w:rsidP="00577809">
            <w:pPr>
              <w:rPr>
                <w:b/>
                <w:bCs/>
              </w:rPr>
            </w:pPr>
            <w:r w:rsidRPr="00577809">
              <w:rPr>
                <w:b/>
                <w:bCs/>
              </w:rPr>
              <w:t>7</w:t>
            </w:r>
          </w:p>
          <w:p w14:paraId="00D57471" w14:textId="77777777" w:rsidR="00577809" w:rsidRPr="00577809" w:rsidRDefault="00577809" w:rsidP="00577809">
            <w:pPr>
              <w:rPr>
                <w:b/>
                <w:bCs/>
              </w:rPr>
            </w:pPr>
            <w:r w:rsidRPr="00577809">
              <w:rPr>
                <w:b/>
                <w:bCs/>
              </w:rPr>
              <w:t>Enter Staff name</w:t>
            </w:r>
          </w:p>
          <w:p w14:paraId="17E0C27C" w14:textId="77777777" w:rsidR="00577809" w:rsidRPr="00577809" w:rsidRDefault="00577809" w:rsidP="00577809">
            <w:pPr>
              <w:rPr>
                <w:b/>
                <w:bCs/>
              </w:rPr>
            </w:pPr>
            <w:r w:rsidRPr="00577809">
              <w:rPr>
                <w:b/>
                <w:bCs/>
              </w:rPr>
              <w:t>Amir</w:t>
            </w:r>
          </w:p>
          <w:p w14:paraId="0B52EB43" w14:textId="2491C1B4" w:rsidR="00375BE3" w:rsidRPr="00375BE3" w:rsidRDefault="00577809" w:rsidP="00577809">
            <w:pPr>
              <w:spacing w:after="200" w:line="276" w:lineRule="auto"/>
              <w:rPr>
                <w:b/>
                <w:bCs/>
              </w:rPr>
            </w:pPr>
            <w:r w:rsidRPr="00577809">
              <w:rPr>
                <w:b/>
                <w:bCs/>
              </w:rPr>
              <w:t>Amir has rejoined the team from holiday.</w:t>
            </w:r>
          </w:p>
        </w:tc>
      </w:tr>
      <w:tr w:rsidR="00375BE3" w:rsidRPr="00375BE3" w14:paraId="7F6639AD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846B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8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FE192" w14:textId="2F786EDC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 xml:space="preserve">Hire staff already </w:t>
            </w:r>
            <w:r w:rsidR="00577809">
              <w:rPr>
                <w:b/>
                <w:bCs/>
              </w:rPr>
              <w:t>not in tea,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A309" w14:textId="3DD88260" w:rsidR="00375BE3" w:rsidRPr="00375BE3" w:rsidRDefault="00577809" w:rsidP="00375BE3">
            <w:pPr>
              <w:spacing w:after="200" w:line="276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Hui(</w:t>
            </w:r>
            <w:proofErr w:type="gramEnd"/>
            <w:r>
              <w:rPr>
                <w:b/>
                <w:bCs/>
              </w:rPr>
              <w:t>not in team</w:t>
            </w:r>
            <w:r w:rsidR="00375BE3" w:rsidRPr="00375BE3">
              <w:rPr>
                <w:b/>
                <w:bCs/>
              </w:rPr>
              <w:t>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9FF" w14:textId="4FA96976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Message: "</w:t>
            </w:r>
            <w:r w:rsidR="00577809">
              <w:rPr>
                <w:b/>
                <w:bCs/>
              </w:rPr>
              <w:t>Hui not in team”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28D3" w14:textId="77777777" w:rsidR="00577809" w:rsidRPr="00577809" w:rsidRDefault="00577809" w:rsidP="00577809">
            <w:pPr>
              <w:rPr>
                <w:b/>
                <w:bCs/>
              </w:rPr>
            </w:pPr>
            <w:r w:rsidRPr="00577809">
              <w:rPr>
                <w:b/>
                <w:bCs/>
              </w:rPr>
              <w:t>Enter Staff name</w:t>
            </w:r>
          </w:p>
          <w:p w14:paraId="6595FFBD" w14:textId="77777777" w:rsidR="00577809" w:rsidRPr="00577809" w:rsidRDefault="00577809" w:rsidP="00577809">
            <w:pPr>
              <w:rPr>
                <w:b/>
                <w:bCs/>
              </w:rPr>
            </w:pPr>
            <w:r w:rsidRPr="00577809">
              <w:rPr>
                <w:b/>
                <w:bCs/>
              </w:rPr>
              <w:t>Hui</w:t>
            </w:r>
          </w:p>
          <w:p w14:paraId="4298EA6D" w14:textId="4680F4BD" w:rsidR="00375BE3" w:rsidRPr="00375BE3" w:rsidRDefault="00577809" w:rsidP="00577809">
            <w:pPr>
              <w:spacing w:after="200" w:line="276" w:lineRule="auto"/>
              <w:rPr>
                <w:b/>
                <w:bCs/>
              </w:rPr>
            </w:pPr>
            <w:r w:rsidRPr="00577809">
              <w:rPr>
                <w:b/>
                <w:bCs/>
              </w:rPr>
              <w:t>Hui not in team so can't return from holiday</w:t>
            </w:r>
          </w:p>
        </w:tc>
      </w:tr>
      <w:tr w:rsidR="00375BE3" w:rsidRPr="00375BE3" w14:paraId="77136D2C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9923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9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8DC9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Display all available staff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62918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—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45B9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List of staff not in team/holiday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2B1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************ Staff for Hire ********</w:t>
            </w:r>
          </w:p>
          <w:p w14:paraId="13A77EF0" w14:textId="77777777" w:rsidR="009C0E7D" w:rsidRPr="009C0E7D" w:rsidRDefault="009C0E7D" w:rsidP="009C0E7D">
            <w:pPr>
              <w:rPr>
                <w:b/>
                <w:bCs/>
              </w:rPr>
            </w:pPr>
            <w:proofErr w:type="gramStart"/>
            <w:r w:rsidRPr="009C0E7D">
              <w:rPr>
                <w:b/>
                <w:bCs/>
              </w:rPr>
              <w:t>Jaga,Planner</w:t>
            </w:r>
            <w:proofErr w:type="gramEnd"/>
            <w:r w:rsidRPr="009C0E7D">
              <w:rPr>
                <w:b/>
                <w:bCs/>
              </w:rPr>
              <w:t>,4,300,</w:t>
            </w:r>
            <w:proofErr w:type="gramStart"/>
            <w:r w:rsidRPr="009C0E7D">
              <w:rPr>
                <w:b/>
                <w:bCs/>
              </w:rPr>
              <w:t>60,Available</w:t>
            </w:r>
            <w:proofErr w:type="gramEnd"/>
            <w:r w:rsidRPr="009C0E7D">
              <w:rPr>
                <w:b/>
                <w:bCs/>
              </w:rPr>
              <w:t>,Homebase</w:t>
            </w:r>
          </w:p>
          <w:p w14:paraId="1BBD807A" w14:textId="77777777" w:rsidR="009C0E7D" w:rsidRPr="009C0E7D" w:rsidRDefault="009C0E7D" w:rsidP="009C0E7D">
            <w:pPr>
              <w:rPr>
                <w:b/>
                <w:bCs/>
              </w:rPr>
            </w:pPr>
            <w:proofErr w:type="gramStart"/>
            <w:r w:rsidRPr="009C0E7D">
              <w:rPr>
                <w:b/>
                <w:bCs/>
              </w:rPr>
              <w:t>Eli,Installer</w:t>
            </w:r>
            <w:proofErr w:type="gramEnd"/>
            <w:r w:rsidRPr="009C0E7D">
              <w:rPr>
                <w:b/>
                <w:bCs/>
              </w:rPr>
              <w:t>,7,200,</w:t>
            </w:r>
            <w:proofErr w:type="gramStart"/>
            <w:r w:rsidRPr="009C0E7D">
              <w:rPr>
                <w:b/>
                <w:bCs/>
              </w:rPr>
              <w:t>20,Available</w:t>
            </w:r>
            <w:proofErr w:type="gramEnd"/>
          </w:p>
          <w:p w14:paraId="4FF68024" w14:textId="77777777" w:rsidR="009C0E7D" w:rsidRPr="009C0E7D" w:rsidRDefault="009C0E7D" w:rsidP="009C0E7D">
            <w:pPr>
              <w:rPr>
                <w:b/>
                <w:bCs/>
              </w:rPr>
            </w:pPr>
            <w:proofErr w:type="gramStart"/>
            <w:r w:rsidRPr="009C0E7D">
              <w:rPr>
                <w:b/>
                <w:bCs/>
              </w:rPr>
              <w:t>Gani,Installer</w:t>
            </w:r>
            <w:proofErr w:type="gramEnd"/>
            <w:r w:rsidRPr="009C0E7D">
              <w:rPr>
                <w:b/>
                <w:bCs/>
              </w:rPr>
              <w:t>,2,200,</w:t>
            </w:r>
            <w:proofErr w:type="gramStart"/>
            <w:r w:rsidRPr="009C0E7D">
              <w:rPr>
                <w:b/>
                <w:bCs/>
              </w:rPr>
              <w:t>20,Available</w:t>
            </w:r>
            <w:proofErr w:type="gramEnd"/>
          </w:p>
          <w:p w14:paraId="3E9ECB48" w14:textId="77777777" w:rsidR="009C0E7D" w:rsidRPr="009C0E7D" w:rsidRDefault="009C0E7D" w:rsidP="009C0E7D">
            <w:pPr>
              <w:rPr>
                <w:b/>
                <w:bCs/>
              </w:rPr>
            </w:pPr>
            <w:proofErr w:type="gramStart"/>
            <w:r w:rsidRPr="009C0E7D">
              <w:rPr>
                <w:b/>
                <w:bCs/>
              </w:rPr>
              <w:t>Ceri,Consultant</w:t>
            </w:r>
            <w:proofErr w:type="gramEnd"/>
            <w:r w:rsidRPr="009C0E7D">
              <w:rPr>
                <w:b/>
                <w:bCs/>
              </w:rPr>
              <w:t>,4,250,</w:t>
            </w:r>
            <w:proofErr w:type="gramStart"/>
            <w:r w:rsidRPr="009C0E7D">
              <w:rPr>
                <w:b/>
                <w:bCs/>
              </w:rPr>
              <w:t>40,Available</w:t>
            </w:r>
            <w:proofErr w:type="gramEnd"/>
            <w:r w:rsidRPr="009C0E7D">
              <w:rPr>
                <w:b/>
                <w:bCs/>
              </w:rPr>
              <w:t>,true</w:t>
            </w:r>
          </w:p>
          <w:p w14:paraId="6CE959B4" w14:textId="77777777" w:rsidR="009C0E7D" w:rsidRPr="009C0E7D" w:rsidRDefault="009C0E7D" w:rsidP="009C0E7D">
            <w:pPr>
              <w:rPr>
                <w:b/>
                <w:bCs/>
              </w:rPr>
            </w:pPr>
            <w:proofErr w:type="gramStart"/>
            <w:r w:rsidRPr="009C0E7D">
              <w:rPr>
                <w:b/>
                <w:bCs/>
              </w:rPr>
              <w:t>Firat,Planner</w:t>
            </w:r>
            <w:proofErr w:type="gramEnd"/>
            <w:r w:rsidRPr="009C0E7D">
              <w:rPr>
                <w:b/>
                <w:bCs/>
              </w:rPr>
              <w:t>,6,300,</w:t>
            </w:r>
            <w:proofErr w:type="gramStart"/>
            <w:r w:rsidRPr="009C0E7D">
              <w:rPr>
                <w:b/>
                <w:bCs/>
              </w:rPr>
              <w:t>90,Available</w:t>
            </w:r>
            <w:proofErr w:type="gramEnd"/>
            <w:r w:rsidRPr="009C0E7D">
              <w:rPr>
                <w:b/>
                <w:bCs/>
              </w:rPr>
              <w:t>,Hygena</w:t>
            </w:r>
          </w:p>
          <w:p w14:paraId="0156B968" w14:textId="4F233258" w:rsidR="00375BE3" w:rsidRPr="00375BE3" w:rsidRDefault="009C0E7D" w:rsidP="009C0E7D">
            <w:pPr>
              <w:spacing w:after="200" w:line="276" w:lineRule="auto"/>
              <w:rPr>
                <w:b/>
                <w:bCs/>
              </w:rPr>
            </w:pPr>
            <w:proofErr w:type="gramStart"/>
            <w:r w:rsidRPr="009C0E7D">
              <w:rPr>
                <w:b/>
                <w:bCs/>
              </w:rPr>
              <w:t>Hui,Consultant</w:t>
            </w:r>
            <w:proofErr w:type="gramEnd"/>
            <w:r w:rsidRPr="009C0E7D">
              <w:rPr>
                <w:b/>
                <w:bCs/>
              </w:rPr>
              <w:t>,8,450,</w:t>
            </w:r>
            <w:proofErr w:type="gramStart"/>
            <w:r w:rsidRPr="009C0E7D">
              <w:rPr>
                <w:b/>
                <w:bCs/>
              </w:rPr>
              <w:t>40,Available</w:t>
            </w:r>
            <w:proofErr w:type="gramEnd"/>
            <w:r w:rsidRPr="009C0E7D">
              <w:rPr>
                <w:b/>
                <w:bCs/>
              </w:rPr>
              <w:t>,true</w:t>
            </w:r>
          </w:p>
        </w:tc>
      </w:tr>
      <w:tr w:rsidR="00375BE3" w:rsidRPr="00375BE3" w14:paraId="0E6D3C16" w14:textId="77777777" w:rsidTr="009C0E7D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1923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10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2529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Display all jobs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80BF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—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D3C3" w14:textId="77777777" w:rsidR="00375BE3" w:rsidRPr="00375BE3" w:rsidRDefault="00375BE3" w:rsidP="00375BE3">
            <w:pPr>
              <w:spacing w:after="200" w:line="276" w:lineRule="auto"/>
              <w:rPr>
                <w:b/>
                <w:bCs/>
              </w:rPr>
            </w:pPr>
            <w:r w:rsidRPr="00375BE3">
              <w:rPr>
                <w:b/>
                <w:bCs/>
              </w:rPr>
              <w:t>List of all jobs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5CBB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>************ All Jobs ************</w:t>
            </w:r>
          </w:p>
          <w:p w14:paraId="2FEB2F00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 xml:space="preserve">Job#1008 [ Design] Loc: Kitchen </w:t>
            </w:r>
            <w:proofErr w:type="spellStart"/>
            <w:r w:rsidRPr="009C0E7D">
              <w:rPr>
                <w:b/>
                <w:bCs/>
              </w:rPr>
              <w:t>ExpReq</w:t>
            </w:r>
            <w:proofErr w:type="spellEnd"/>
            <w:r w:rsidRPr="009C0E7D">
              <w:rPr>
                <w:b/>
                <w:bCs/>
              </w:rPr>
              <w:t xml:space="preserve">: 1 </w:t>
            </w:r>
            <w:proofErr w:type="spellStart"/>
            <w:r w:rsidRPr="009C0E7D">
              <w:rPr>
                <w:b/>
                <w:bCs/>
              </w:rPr>
              <w:t>Hrs</w:t>
            </w:r>
            <w:proofErr w:type="spellEnd"/>
            <w:r w:rsidRPr="009C0E7D">
              <w:rPr>
                <w:b/>
                <w:bCs/>
              </w:rPr>
              <w:t>: 8 Penalty: 175</w:t>
            </w:r>
          </w:p>
          <w:p w14:paraId="6C76EE43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 xml:space="preserve">Job#1009 [ Design] Loc: Bedroom </w:t>
            </w:r>
            <w:proofErr w:type="spellStart"/>
            <w:r w:rsidRPr="009C0E7D">
              <w:rPr>
                <w:b/>
                <w:bCs/>
              </w:rPr>
              <w:t>ExpReq</w:t>
            </w:r>
            <w:proofErr w:type="spellEnd"/>
            <w:r w:rsidRPr="009C0E7D">
              <w:rPr>
                <w:b/>
                <w:bCs/>
              </w:rPr>
              <w:t xml:space="preserve">: 2 </w:t>
            </w:r>
            <w:proofErr w:type="spellStart"/>
            <w:r w:rsidRPr="009C0E7D">
              <w:rPr>
                <w:b/>
                <w:bCs/>
              </w:rPr>
              <w:t>Hrs</w:t>
            </w:r>
            <w:proofErr w:type="spellEnd"/>
            <w:r w:rsidRPr="009C0E7D">
              <w:rPr>
                <w:b/>
                <w:bCs/>
              </w:rPr>
              <w:t>: 10 Penalty: 150</w:t>
            </w:r>
          </w:p>
          <w:p w14:paraId="299F6352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 xml:space="preserve">Job#1000 [ Design] Loc: Kitchen </w:t>
            </w:r>
            <w:proofErr w:type="spellStart"/>
            <w:r w:rsidRPr="009C0E7D">
              <w:rPr>
                <w:b/>
                <w:bCs/>
              </w:rPr>
              <w:t>ExpReq</w:t>
            </w:r>
            <w:proofErr w:type="spellEnd"/>
            <w:r w:rsidRPr="009C0E7D">
              <w:rPr>
                <w:b/>
                <w:bCs/>
              </w:rPr>
              <w:t xml:space="preserve">: 3 </w:t>
            </w:r>
            <w:proofErr w:type="spellStart"/>
            <w:r w:rsidRPr="009C0E7D">
              <w:rPr>
                <w:b/>
                <w:bCs/>
              </w:rPr>
              <w:t>Hrs</w:t>
            </w:r>
            <w:proofErr w:type="spellEnd"/>
            <w:r w:rsidRPr="009C0E7D">
              <w:rPr>
                <w:b/>
                <w:bCs/>
              </w:rPr>
              <w:t>: 10 Penalty: 200</w:t>
            </w:r>
          </w:p>
          <w:p w14:paraId="62B218AE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 xml:space="preserve">Job#1001 [ Maintenance] Loc: Lounge </w:t>
            </w:r>
            <w:proofErr w:type="spellStart"/>
            <w:r w:rsidRPr="009C0E7D">
              <w:rPr>
                <w:b/>
                <w:bCs/>
              </w:rPr>
              <w:t>ExpReq</w:t>
            </w:r>
            <w:proofErr w:type="spellEnd"/>
            <w:r w:rsidRPr="009C0E7D">
              <w:rPr>
                <w:b/>
                <w:bCs/>
              </w:rPr>
              <w:t xml:space="preserve">: 3 </w:t>
            </w:r>
            <w:proofErr w:type="spellStart"/>
            <w:r w:rsidRPr="009C0E7D">
              <w:rPr>
                <w:b/>
                <w:bCs/>
              </w:rPr>
              <w:t>Hrs</w:t>
            </w:r>
            <w:proofErr w:type="spellEnd"/>
            <w:r w:rsidRPr="009C0E7D">
              <w:rPr>
                <w:b/>
                <w:bCs/>
              </w:rPr>
              <w:t>: 20 Penalty: 150</w:t>
            </w:r>
          </w:p>
          <w:p w14:paraId="6569A785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 xml:space="preserve">Job#1002 [ Installation] Loc: Kitchen </w:t>
            </w:r>
            <w:proofErr w:type="spellStart"/>
            <w:r w:rsidRPr="009C0E7D">
              <w:rPr>
                <w:b/>
                <w:bCs/>
              </w:rPr>
              <w:t>ExpReq</w:t>
            </w:r>
            <w:proofErr w:type="spellEnd"/>
            <w:r w:rsidRPr="009C0E7D">
              <w:rPr>
                <w:b/>
                <w:bCs/>
              </w:rPr>
              <w:t xml:space="preserve">: 3 </w:t>
            </w:r>
            <w:proofErr w:type="spellStart"/>
            <w:r w:rsidRPr="009C0E7D">
              <w:rPr>
                <w:b/>
                <w:bCs/>
              </w:rPr>
              <w:t>Hrs</w:t>
            </w:r>
            <w:proofErr w:type="spellEnd"/>
            <w:r w:rsidRPr="009C0E7D">
              <w:rPr>
                <w:b/>
                <w:bCs/>
              </w:rPr>
              <w:t>: 30 Penalty: 100</w:t>
            </w:r>
          </w:p>
          <w:p w14:paraId="214C9121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 xml:space="preserve">Job#1003 [ Design] Loc: Bathroom </w:t>
            </w:r>
            <w:proofErr w:type="spellStart"/>
            <w:r w:rsidRPr="009C0E7D">
              <w:rPr>
                <w:b/>
                <w:bCs/>
              </w:rPr>
              <w:t>ExpReq</w:t>
            </w:r>
            <w:proofErr w:type="spellEnd"/>
            <w:r w:rsidRPr="009C0E7D">
              <w:rPr>
                <w:b/>
                <w:bCs/>
              </w:rPr>
              <w:t xml:space="preserve">: 9 </w:t>
            </w:r>
            <w:proofErr w:type="spellStart"/>
            <w:r w:rsidRPr="009C0E7D">
              <w:rPr>
                <w:b/>
                <w:bCs/>
              </w:rPr>
              <w:t>Hrs</w:t>
            </w:r>
            <w:proofErr w:type="spellEnd"/>
            <w:r w:rsidRPr="009C0E7D">
              <w:rPr>
                <w:b/>
                <w:bCs/>
              </w:rPr>
              <w:t>: 25 Penalty: 250</w:t>
            </w:r>
          </w:p>
          <w:p w14:paraId="1168637A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 xml:space="preserve">Job#1004 [ Installation] Loc: Lounge </w:t>
            </w:r>
            <w:proofErr w:type="spellStart"/>
            <w:r w:rsidRPr="009C0E7D">
              <w:rPr>
                <w:b/>
                <w:bCs/>
              </w:rPr>
              <w:t>ExpReq</w:t>
            </w:r>
            <w:proofErr w:type="spellEnd"/>
            <w:r w:rsidRPr="009C0E7D">
              <w:rPr>
                <w:b/>
                <w:bCs/>
              </w:rPr>
              <w:t xml:space="preserve">: 7 </w:t>
            </w:r>
            <w:proofErr w:type="spellStart"/>
            <w:r w:rsidRPr="009C0E7D">
              <w:rPr>
                <w:b/>
                <w:bCs/>
              </w:rPr>
              <w:t>Hrs</w:t>
            </w:r>
            <w:proofErr w:type="spellEnd"/>
            <w:r w:rsidRPr="009C0E7D">
              <w:rPr>
                <w:b/>
                <w:bCs/>
              </w:rPr>
              <w:t>: 15 Penalty: 350</w:t>
            </w:r>
          </w:p>
          <w:p w14:paraId="6CBCF38B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 xml:space="preserve">Job#1005 [ Maintenance] Loc: Kitchen </w:t>
            </w:r>
            <w:proofErr w:type="spellStart"/>
            <w:r w:rsidRPr="009C0E7D">
              <w:rPr>
                <w:b/>
                <w:bCs/>
              </w:rPr>
              <w:t>ExpReq</w:t>
            </w:r>
            <w:proofErr w:type="spellEnd"/>
            <w:r w:rsidRPr="009C0E7D">
              <w:rPr>
                <w:b/>
                <w:bCs/>
              </w:rPr>
              <w:t xml:space="preserve">: 8 </w:t>
            </w:r>
            <w:proofErr w:type="spellStart"/>
            <w:r w:rsidRPr="009C0E7D">
              <w:rPr>
                <w:b/>
                <w:bCs/>
              </w:rPr>
              <w:t>Hrs</w:t>
            </w:r>
            <w:proofErr w:type="spellEnd"/>
            <w:r w:rsidRPr="009C0E7D">
              <w:rPr>
                <w:b/>
                <w:bCs/>
              </w:rPr>
              <w:t>: 35 Penalty: 300</w:t>
            </w:r>
          </w:p>
          <w:p w14:paraId="27D80C7D" w14:textId="77777777" w:rsidR="009C0E7D" w:rsidRPr="009C0E7D" w:rsidRDefault="009C0E7D" w:rsidP="009C0E7D">
            <w:pPr>
              <w:rPr>
                <w:b/>
                <w:bCs/>
              </w:rPr>
            </w:pPr>
            <w:r w:rsidRPr="009C0E7D">
              <w:rPr>
                <w:b/>
                <w:bCs/>
              </w:rPr>
              <w:t xml:space="preserve">Job#1006 [ Maintenance] Loc: Bathroom </w:t>
            </w:r>
            <w:proofErr w:type="spellStart"/>
            <w:r w:rsidRPr="009C0E7D">
              <w:rPr>
                <w:b/>
                <w:bCs/>
              </w:rPr>
              <w:t>ExpReq</w:t>
            </w:r>
            <w:proofErr w:type="spellEnd"/>
            <w:r w:rsidRPr="009C0E7D">
              <w:rPr>
                <w:b/>
                <w:bCs/>
              </w:rPr>
              <w:t xml:space="preserve">: 5 </w:t>
            </w:r>
            <w:proofErr w:type="spellStart"/>
            <w:r w:rsidRPr="009C0E7D">
              <w:rPr>
                <w:b/>
                <w:bCs/>
              </w:rPr>
              <w:t>Hrs</w:t>
            </w:r>
            <w:proofErr w:type="spellEnd"/>
            <w:r w:rsidRPr="009C0E7D">
              <w:rPr>
                <w:b/>
                <w:bCs/>
              </w:rPr>
              <w:t>: 20 Penalty: 400</w:t>
            </w:r>
          </w:p>
          <w:p w14:paraId="7ED6B867" w14:textId="2663EDF4" w:rsidR="00375BE3" w:rsidRPr="00375BE3" w:rsidRDefault="009C0E7D" w:rsidP="009C0E7D">
            <w:pPr>
              <w:spacing w:after="200" w:line="276" w:lineRule="auto"/>
              <w:rPr>
                <w:b/>
                <w:bCs/>
              </w:rPr>
            </w:pPr>
            <w:r w:rsidRPr="009C0E7D">
              <w:rPr>
                <w:b/>
                <w:bCs/>
              </w:rPr>
              <w:t xml:space="preserve">Job#1007 [ Installation] Loc: Bathroom </w:t>
            </w:r>
            <w:proofErr w:type="spellStart"/>
            <w:r w:rsidRPr="009C0E7D">
              <w:rPr>
                <w:b/>
                <w:bCs/>
              </w:rPr>
              <w:t>ExpReq</w:t>
            </w:r>
            <w:proofErr w:type="spellEnd"/>
            <w:r w:rsidRPr="009C0E7D">
              <w:rPr>
                <w:b/>
                <w:bCs/>
              </w:rPr>
              <w:t xml:space="preserve">: 1 </w:t>
            </w:r>
            <w:proofErr w:type="spellStart"/>
            <w:r w:rsidRPr="009C0E7D">
              <w:rPr>
                <w:b/>
                <w:bCs/>
              </w:rPr>
              <w:t>Hrs</w:t>
            </w:r>
            <w:proofErr w:type="spellEnd"/>
            <w:r w:rsidRPr="009C0E7D">
              <w:rPr>
                <w:b/>
                <w:bCs/>
              </w:rPr>
              <w:t>: 5 Penalty: 120</w:t>
            </w:r>
          </w:p>
        </w:tc>
      </w:tr>
    </w:tbl>
    <w:p w14:paraId="7018E081" w14:textId="77777777" w:rsidR="009E4A2B" w:rsidRDefault="009E4A2B"/>
    <w:sectPr w:rsidR="009E4A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9351D"/>
    <w:multiLevelType w:val="multilevel"/>
    <w:tmpl w:val="8F84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298516">
    <w:abstractNumId w:val="8"/>
  </w:num>
  <w:num w:numId="2" w16cid:durableId="1799911971">
    <w:abstractNumId w:val="6"/>
  </w:num>
  <w:num w:numId="3" w16cid:durableId="1214998880">
    <w:abstractNumId w:val="5"/>
  </w:num>
  <w:num w:numId="4" w16cid:durableId="876354304">
    <w:abstractNumId w:val="4"/>
  </w:num>
  <w:num w:numId="5" w16cid:durableId="740248926">
    <w:abstractNumId w:val="7"/>
  </w:num>
  <w:num w:numId="6" w16cid:durableId="1867937869">
    <w:abstractNumId w:val="3"/>
  </w:num>
  <w:num w:numId="7" w16cid:durableId="868251737">
    <w:abstractNumId w:val="2"/>
  </w:num>
  <w:num w:numId="8" w16cid:durableId="1390567425">
    <w:abstractNumId w:val="1"/>
  </w:num>
  <w:num w:numId="9" w16cid:durableId="1325625422">
    <w:abstractNumId w:val="0"/>
  </w:num>
  <w:num w:numId="10" w16cid:durableId="2723234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3A37"/>
    <w:rsid w:val="002410F2"/>
    <w:rsid w:val="00242C25"/>
    <w:rsid w:val="0029639D"/>
    <w:rsid w:val="002D2E37"/>
    <w:rsid w:val="00326F90"/>
    <w:rsid w:val="00375BE3"/>
    <w:rsid w:val="00577809"/>
    <w:rsid w:val="006426AB"/>
    <w:rsid w:val="00804B13"/>
    <w:rsid w:val="00950986"/>
    <w:rsid w:val="009C0E7D"/>
    <w:rsid w:val="009E4A2B"/>
    <w:rsid w:val="00A26F70"/>
    <w:rsid w:val="00AA1D8D"/>
    <w:rsid w:val="00AF42A5"/>
    <w:rsid w:val="00B47730"/>
    <w:rsid w:val="00B528E8"/>
    <w:rsid w:val="00CB0664"/>
    <w:rsid w:val="00CD7867"/>
    <w:rsid w:val="00EC4D07"/>
    <w:rsid w:val="00FC693F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D5749"/>
  <w14:defaultImageDpi w14:val="300"/>
  <w15:docId w15:val="{4ED9FC5C-2151-4C49-8064-F2745F53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0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Jordan Anyanwu [Student-PECS]</cp:lastModifiedBy>
  <cp:revision>4</cp:revision>
  <dcterms:created xsi:type="dcterms:W3CDTF">2025-06-18T20:18:00Z</dcterms:created>
  <dcterms:modified xsi:type="dcterms:W3CDTF">2025-06-19T09:37:00Z</dcterms:modified>
  <cp:category/>
</cp:coreProperties>
</file>